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920" w:rsidRDefault="00144920"/>
    <w:p w:rsidR="00144920" w:rsidRDefault="00144920"/>
    <w:p w:rsidR="00144920" w:rsidRDefault="00144920"/>
    <w:p w:rsidR="00144920" w:rsidRDefault="00144920"/>
    <w:p w:rsidR="00144920" w:rsidRDefault="00144920"/>
    <w:p w:rsidR="00144920" w:rsidRDefault="00144920"/>
    <w:p w:rsidR="00144920" w:rsidRDefault="00144920"/>
    <w:p w:rsidR="00AC5BC8" w:rsidRPr="00144920" w:rsidRDefault="00F708CB" w:rsidP="00144920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H5</w:t>
      </w:r>
      <w:r w:rsidR="00287CA7">
        <w:rPr>
          <w:rFonts w:hint="eastAsia"/>
          <w:b/>
          <w:sz w:val="52"/>
          <w:szCs w:val="52"/>
        </w:rPr>
        <w:t>微博</w:t>
      </w:r>
      <w:r w:rsidR="009A7486" w:rsidRPr="00144920">
        <w:rPr>
          <w:rFonts w:hint="eastAsia"/>
          <w:b/>
          <w:sz w:val="52"/>
          <w:szCs w:val="52"/>
        </w:rPr>
        <w:t>系统需求说明书</w:t>
      </w:r>
    </w:p>
    <w:p w:rsidR="00144920" w:rsidRDefault="00144920" w:rsidP="00144920">
      <w:pPr>
        <w:jc w:val="center"/>
        <w:rPr>
          <w:b/>
          <w:sz w:val="24"/>
          <w:szCs w:val="24"/>
        </w:rPr>
      </w:pPr>
    </w:p>
    <w:p w:rsidR="00144920" w:rsidRDefault="00144920" w:rsidP="00144920">
      <w:pPr>
        <w:jc w:val="center"/>
        <w:rPr>
          <w:b/>
          <w:sz w:val="24"/>
          <w:szCs w:val="24"/>
        </w:rPr>
      </w:pPr>
    </w:p>
    <w:p w:rsidR="00144920" w:rsidRDefault="00144920" w:rsidP="00144920">
      <w:pPr>
        <w:jc w:val="center"/>
        <w:rPr>
          <w:b/>
          <w:sz w:val="24"/>
          <w:szCs w:val="24"/>
        </w:rPr>
      </w:pPr>
    </w:p>
    <w:p w:rsidR="00144920" w:rsidRDefault="00144920" w:rsidP="00144920">
      <w:pPr>
        <w:jc w:val="center"/>
        <w:rPr>
          <w:b/>
          <w:sz w:val="24"/>
          <w:szCs w:val="24"/>
        </w:rPr>
      </w:pPr>
    </w:p>
    <w:p w:rsidR="00144920" w:rsidRPr="00A63666" w:rsidRDefault="00144920" w:rsidP="00144920">
      <w:pPr>
        <w:jc w:val="center"/>
        <w:rPr>
          <w:rFonts w:ascii="Calibri" w:eastAsia="宋体" w:hAnsi="Calibri" w:cs="Times New Roman"/>
          <w:b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版本：</w:t>
      </w:r>
      <w:r w:rsidR="00A914F7">
        <w:rPr>
          <w:rFonts w:hint="eastAsia"/>
          <w:b/>
          <w:sz w:val="24"/>
          <w:szCs w:val="24"/>
        </w:rPr>
        <w:t>0.</w:t>
      </w:r>
      <w:r w:rsidR="00287CA7">
        <w:rPr>
          <w:rFonts w:hint="eastAsia"/>
          <w:b/>
          <w:sz w:val="24"/>
          <w:szCs w:val="24"/>
        </w:rPr>
        <w:t>1</w:t>
      </w:r>
      <w:r w:rsidR="00BC1D2A">
        <w:rPr>
          <w:rFonts w:hint="eastAsia"/>
          <w:b/>
          <w:sz w:val="24"/>
          <w:szCs w:val="24"/>
        </w:rPr>
        <w:t>.00</w:t>
      </w:r>
    </w:p>
    <w:p w:rsidR="00144920" w:rsidRDefault="00144920"/>
    <w:p w:rsidR="00144920" w:rsidRDefault="00144920"/>
    <w:p w:rsidR="00144920" w:rsidRDefault="00144920"/>
    <w:p w:rsidR="00144920" w:rsidRDefault="00144920"/>
    <w:p w:rsidR="00144920" w:rsidRDefault="00144920"/>
    <w:p w:rsidR="00144920" w:rsidRDefault="00144920"/>
    <w:p w:rsidR="00144920" w:rsidRDefault="00144920"/>
    <w:p w:rsidR="00144920" w:rsidRDefault="00144920"/>
    <w:p w:rsidR="00144920" w:rsidRDefault="00144920"/>
    <w:p w:rsidR="00144920" w:rsidRDefault="00144920"/>
    <w:p w:rsidR="00144920" w:rsidRDefault="00144920"/>
    <w:p w:rsidR="00144920" w:rsidRDefault="00144920"/>
    <w:p w:rsidR="00144920" w:rsidRDefault="00144920"/>
    <w:p w:rsidR="00144920" w:rsidRDefault="00144920"/>
    <w:p w:rsidR="00144920" w:rsidRDefault="00144920"/>
    <w:p w:rsidR="00144920" w:rsidRDefault="00144920"/>
    <w:p w:rsidR="00144920" w:rsidRDefault="00144920"/>
    <w:p w:rsidR="00144920" w:rsidRDefault="00144920"/>
    <w:p w:rsidR="00144920" w:rsidRDefault="00144920"/>
    <w:p w:rsidR="00144920" w:rsidRDefault="00144920"/>
    <w:p w:rsidR="00144920" w:rsidRDefault="00144920"/>
    <w:p w:rsidR="00144920" w:rsidRDefault="00144920"/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/>
      </w:tblPr>
      <w:tblGrid>
        <w:gridCol w:w="2130"/>
        <w:gridCol w:w="2130"/>
        <w:gridCol w:w="2131"/>
        <w:gridCol w:w="2131"/>
      </w:tblGrid>
      <w:tr w:rsidR="00144920" w:rsidRPr="007039A0" w:rsidTr="00632DB9">
        <w:tc>
          <w:tcPr>
            <w:tcW w:w="213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4F81BD"/>
          </w:tcPr>
          <w:p w:rsidR="00144920" w:rsidRPr="007039A0" w:rsidRDefault="00144920" w:rsidP="00632DB9">
            <w:pPr>
              <w:jc w:val="center"/>
              <w:rPr>
                <w:rFonts w:ascii="Calibri" w:eastAsia="宋体" w:hAnsi="Calibri" w:cs="Times New Roman"/>
                <w:b/>
                <w:bCs/>
                <w:color w:val="FFFFFF"/>
                <w:szCs w:val="21"/>
              </w:rPr>
            </w:pPr>
            <w:r w:rsidRPr="007039A0">
              <w:rPr>
                <w:rFonts w:ascii="Calibri" w:eastAsia="宋体" w:hAnsi="Calibri" w:cs="Times New Roman"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130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</w:tcPr>
          <w:p w:rsidR="00144920" w:rsidRPr="007039A0" w:rsidRDefault="00144920" w:rsidP="00632DB9">
            <w:pPr>
              <w:jc w:val="center"/>
              <w:rPr>
                <w:rFonts w:ascii="Calibri" w:eastAsia="宋体" w:hAnsi="Calibri" w:cs="Times New Roman"/>
                <w:b/>
                <w:bCs/>
                <w:color w:val="FFFFFF"/>
                <w:szCs w:val="21"/>
              </w:rPr>
            </w:pPr>
            <w:r w:rsidRPr="007039A0">
              <w:rPr>
                <w:rFonts w:ascii="Calibri" w:eastAsia="宋体" w:hAnsi="Calibri" w:cs="Times New Roman" w:hint="eastAsia"/>
                <w:b/>
                <w:bCs/>
                <w:color w:val="FFFFFF"/>
                <w:szCs w:val="21"/>
              </w:rPr>
              <w:t>时间</w:t>
            </w:r>
          </w:p>
        </w:tc>
        <w:tc>
          <w:tcPr>
            <w:tcW w:w="2131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</w:tcPr>
          <w:p w:rsidR="00144920" w:rsidRPr="007039A0" w:rsidRDefault="00144920" w:rsidP="00632DB9">
            <w:pPr>
              <w:jc w:val="center"/>
              <w:rPr>
                <w:rFonts w:ascii="Calibri" w:eastAsia="宋体" w:hAnsi="Calibri" w:cs="Times New Roman"/>
                <w:b/>
                <w:bCs/>
                <w:color w:val="FFFFFF"/>
                <w:szCs w:val="21"/>
              </w:rPr>
            </w:pPr>
            <w:r w:rsidRPr="007039A0">
              <w:rPr>
                <w:rFonts w:ascii="Calibri" w:eastAsia="宋体" w:hAnsi="Calibri" w:cs="Times New Roman" w:hint="eastAsia"/>
                <w:b/>
                <w:bCs/>
                <w:color w:val="FFFFFF"/>
                <w:szCs w:val="21"/>
              </w:rPr>
              <w:t>作者</w:t>
            </w:r>
          </w:p>
        </w:tc>
        <w:tc>
          <w:tcPr>
            <w:tcW w:w="2131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144920" w:rsidRPr="007039A0" w:rsidRDefault="00144920" w:rsidP="00632DB9">
            <w:pPr>
              <w:jc w:val="center"/>
              <w:rPr>
                <w:rFonts w:ascii="Calibri" w:eastAsia="宋体" w:hAnsi="Calibri" w:cs="Times New Roman"/>
                <w:b/>
                <w:bCs/>
                <w:color w:val="FFFFFF"/>
                <w:szCs w:val="21"/>
              </w:rPr>
            </w:pPr>
            <w:r w:rsidRPr="007039A0">
              <w:rPr>
                <w:rFonts w:ascii="Calibri" w:eastAsia="宋体" w:hAnsi="Calibri" w:cs="Times New Roman" w:hint="eastAsia"/>
                <w:b/>
                <w:bCs/>
                <w:color w:val="FFFFFF"/>
                <w:szCs w:val="21"/>
              </w:rPr>
              <w:t>备注</w:t>
            </w:r>
          </w:p>
        </w:tc>
      </w:tr>
      <w:tr w:rsidR="00144920" w:rsidRPr="007039A0" w:rsidTr="00632DB9">
        <w:tc>
          <w:tcPr>
            <w:tcW w:w="2130" w:type="dxa"/>
            <w:tcBorders>
              <w:right w:val="nil"/>
            </w:tcBorders>
            <w:shd w:val="clear" w:color="auto" w:fill="D3DFEE"/>
          </w:tcPr>
          <w:p w:rsidR="00144920" w:rsidRPr="007039A0" w:rsidRDefault="00EC25D6" w:rsidP="00632DB9">
            <w:pPr>
              <w:jc w:val="center"/>
              <w:rPr>
                <w:rFonts w:ascii="Calibri" w:eastAsia="宋体" w:hAnsi="Calibri" w:cs="Times New Roman"/>
                <w:b/>
                <w:bCs/>
                <w:szCs w:val="21"/>
              </w:rPr>
            </w:pPr>
            <w:r>
              <w:rPr>
                <w:rFonts w:ascii="Calibri" w:eastAsia="宋体" w:hAnsi="Calibri" w:cs="Times New Roman" w:hint="eastAsia"/>
                <w:b/>
                <w:bCs/>
                <w:szCs w:val="21"/>
              </w:rPr>
              <w:t xml:space="preserve">0.1 </w:t>
            </w:r>
            <w:r>
              <w:rPr>
                <w:rFonts w:ascii="Calibri" w:eastAsia="宋体" w:hAnsi="Calibri" w:cs="Times New Roman" w:hint="eastAsia"/>
                <w:b/>
                <w:bCs/>
                <w:szCs w:val="21"/>
              </w:rPr>
              <w:t>版本</w:t>
            </w:r>
          </w:p>
        </w:tc>
        <w:tc>
          <w:tcPr>
            <w:tcW w:w="2130" w:type="dxa"/>
            <w:tcBorders>
              <w:left w:val="nil"/>
              <w:right w:val="nil"/>
            </w:tcBorders>
            <w:shd w:val="clear" w:color="auto" w:fill="D3DFEE"/>
          </w:tcPr>
          <w:p w:rsidR="00144920" w:rsidRPr="007039A0" w:rsidRDefault="00144920" w:rsidP="00287CA7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Calibri" w:eastAsia="宋体" w:hAnsi="Calibri" w:cs="Times New Roman"/>
                <w:b/>
                <w:szCs w:val="21"/>
              </w:rPr>
              <w:t>20</w:t>
            </w:r>
            <w:r w:rsidR="00287CA7">
              <w:rPr>
                <w:rFonts w:ascii="Calibri" w:eastAsia="宋体" w:hAnsi="Calibri" w:cs="Times New Roman" w:hint="eastAsia"/>
                <w:b/>
                <w:szCs w:val="21"/>
              </w:rPr>
              <w:t>12</w:t>
            </w:r>
            <w:r>
              <w:rPr>
                <w:rFonts w:ascii="Calibri" w:eastAsia="宋体" w:hAnsi="Calibri" w:cs="Times New Roman"/>
                <w:b/>
                <w:szCs w:val="21"/>
              </w:rPr>
              <w:t>-0</w:t>
            </w:r>
            <w:r w:rsidR="00287CA7">
              <w:rPr>
                <w:rFonts w:ascii="Calibri" w:eastAsia="宋体" w:hAnsi="Calibri" w:cs="Times New Roman" w:hint="eastAsia"/>
                <w:b/>
                <w:szCs w:val="21"/>
              </w:rPr>
              <w:t>8</w:t>
            </w:r>
            <w:r>
              <w:rPr>
                <w:rFonts w:ascii="Calibri" w:eastAsia="宋体" w:hAnsi="Calibri" w:cs="Times New Roman"/>
                <w:b/>
                <w:szCs w:val="21"/>
              </w:rPr>
              <w:t>-</w:t>
            </w:r>
            <w:r w:rsidR="00287CA7">
              <w:rPr>
                <w:rFonts w:hint="eastAsia"/>
                <w:b/>
                <w:szCs w:val="21"/>
              </w:rPr>
              <w:t>11</w:t>
            </w:r>
          </w:p>
        </w:tc>
        <w:tc>
          <w:tcPr>
            <w:tcW w:w="2131" w:type="dxa"/>
            <w:tcBorders>
              <w:left w:val="nil"/>
              <w:right w:val="nil"/>
            </w:tcBorders>
            <w:shd w:val="clear" w:color="auto" w:fill="D3DFEE"/>
          </w:tcPr>
          <w:p w:rsidR="00144920" w:rsidRPr="007039A0" w:rsidRDefault="00287CA7" w:rsidP="00632DB9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Calibri" w:eastAsia="宋体" w:hAnsi="Calibri" w:cs="Times New Roman" w:hint="eastAsia"/>
                <w:b/>
                <w:szCs w:val="21"/>
              </w:rPr>
              <w:t>BR</w:t>
            </w:r>
          </w:p>
        </w:tc>
        <w:tc>
          <w:tcPr>
            <w:tcW w:w="2131" w:type="dxa"/>
            <w:tcBorders>
              <w:left w:val="nil"/>
            </w:tcBorders>
            <w:shd w:val="clear" w:color="auto" w:fill="D3DFEE"/>
          </w:tcPr>
          <w:p w:rsidR="00144920" w:rsidRPr="007039A0" w:rsidRDefault="00287CA7" w:rsidP="00632DB9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Calibri" w:eastAsia="宋体" w:hAnsi="Calibri" w:cs="Times New Roman" w:hint="eastAsia"/>
                <w:b/>
                <w:szCs w:val="21"/>
              </w:rPr>
              <w:t>初稿</w:t>
            </w:r>
          </w:p>
        </w:tc>
      </w:tr>
      <w:tr w:rsidR="00144920" w:rsidRPr="007039A0" w:rsidTr="00632DB9">
        <w:tc>
          <w:tcPr>
            <w:tcW w:w="2130" w:type="dxa"/>
            <w:tcBorders>
              <w:right w:val="nil"/>
            </w:tcBorders>
            <w:shd w:val="clear" w:color="auto" w:fill="D3DFEE"/>
          </w:tcPr>
          <w:p w:rsidR="00144920" w:rsidRPr="007039A0" w:rsidRDefault="00144920" w:rsidP="00632DB9">
            <w:pPr>
              <w:jc w:val="center"/>
              <w:rPr>
                <w:rFonts w:ascii="Calibri" w:eastAsia="宋体" w:hAnsi="Calibri" w:cs="Times New Roman"/>
                <w:b/>
                <w:bCs/>
                <w:szCs w:val="21"/>
              </w:rPr>
            </w:pPr>
          </w:p>
        </w:tc>
        <w:tc>
          <w:tcPr>
            <w:tcW w:w="2130" w:type="dxa"/>
            <w:tcBorders>
              <w:left w:val="nil"/>
              <w:right w:val="nil"/>
            </w:tcBorders>
            <w:shd w:val="clear" w:color="auto" w:fill="D3DFEE"/>
          </w:tcPr>
          <w:p w:rsidR="00144920" w:rsidRPr="007039A0" w:rsidRDefault="00144920" w:rsidP="00632DB9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2131" w:type="dxa"/>
            <w:tcBorders>
              <w:left w:val="nil"/>
              <w:right w:val="nil"/>
            </w:tcBorders>
            <w:shd w:val="clear" w:color="auto" w:fill="D3DFEE"/>
          </w:tcPr>
          <w:p w:rsidR="00144920" w:rsidRPr="007039A0" w:rsidRDefault="00144920" w:rsidP="00632DB9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2131" w:type="dxa"/>
            <w:tcBorders>
              <w:left w:val="nil"/>
            </w:tcBorders>
            <w:shd w:val="clear" w:color="auto" w:fill="D3DFEE"/>
          </w:tcPr>
          <w:p w:rsidR="00144920" w:rsidRPr="007039A0" w:rsidRDefault="00144920" w:rsidP="00632DB9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</w:tr>
      <w:tr w:rsidR="00144920" w:rsidRPr="007039A0" w:rsidTr="00632DB9">
        <w:tc>
          <w:tcPr>
            <w:tcW w:w="2130" w:type="dxa"/>
            <w:tcBorders>
              <w:right w:val="nil"/>
            </w:tcBorders>
          </w:tcPr>
          <w:p w:rsidR="00144920" w:rsidRPr="007039A0" w:rsidRDefault="00144920" w:rsidP="00632DB9">
            <w:pPr>
              <w:jc w:val="center"/>
              <w:rPr>
                <w:rFonts w:ascii="Calibri" w:eastAsia="宋体" w:hAnsi="Calibri" w:cs="Times New Roman"/>
                <w:b/>
                <w:bCs/>
                <w:szCs w:val="21"/>
              </w:rPr>
            </w:pPr>
          </w:p>
        </w:tc>
        <w:tc>
          <w:tcPr>
            <w:tcW w:w="2130" w:type="dxa"/>
            <w:tcBorders>
              <w:left w:val="nil"/>
              <w:right w:val="nil"/>
            </w:tcBorders>
          </w:tcPr>
          <w:p w:rsidR="00144920" w:rsidRPr="007039A0" w:rsidRDefault="00144920" w:rsidP="00632DB9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2131" w:type="dxa"/>
            <w:tcBorders>
              <w:left w:val="nil"/>
              <w:right w:val="nil"/>
            </w:tcBorders>
          </w:tcPr>
          <w:p w:rsidR="00144920" w:rsidRPr="007039A0" w:rsidRDefault="00144920" w:rsidP="00632DB9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2131" w:type="dxa"/>
            <w:tcBorders>
              <w:left w:val="nil"/>
            </w:tcBorders>
          </w:tcPr>
          <w:p w:rsidR="00144920" w:rsidRPr="007039A0" w:rsidRDefault="00144920" w:rsidP="00632DB9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</w:tr>
      <w:tr w:rsidR="00144920" w:rsidRPr="007039A0" w:rsidTr="00632DB9">
        <w:tc>
          <w:tcPr>
            <w:tcW w:w="2130" w:type="dxa"/>
            <w:tcBorders>
              <w:right w:val="nil"/>
            </w:tcBorders>
            <w:shd w:val="clear" w:color="auto" w:fill="D3DFEE"/>
          </w:tcPr>
          <w:p w:rsidR="00144920" w:rsidRPr="007039A0" w:rsidRDefault="00144920" w:rsidP="00632DB9">
            <w:pPr>
              <w:jc w:val="center"/>
              <w:rPr>
                <w:rFonts w:ascii="Calibri" w:eastAsia="宋体" w:hAnsi="Calibri" w:cs="Times New Roman"/>
                <w:b/>
                <w:bCs/>
                <w:szCs w:val="21"/>
              </w:rPr>
            </w:pPr>
          </w:p>
        </w:tc>
        <w:tc>
          <w:tcPr>
            <w:tcW w:w="2130" w:type="dxa"/>
            <w:tcBorders>
              <w:left w:val="nil"/>
              <w:right w:val="nil"/>
            </w:tcBorders>
            <w:shd w:val="clear" w:color="auto" w:fill="D3DFEE"/>
          </w:tcPr>
          <w:p w:rsidR="00144920" w:rsidRPr="007039A0" w:rsidRDefault="00144920" w:rsidP="00632DB9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2131" w:type="dxa"/>
            <w:tcBorders>
              <w:left w:val="nil"/>
              <w:right w:val="nil"/>
            </w:tcBorders>
            <w:shd w:val="clear" w:color="auto" w:fill="D3DFEE"/>
          </w:tcPr>
          <w:p w:rsidR="00144920" w:rsidRPr="007039A0" w:rsidRDefault="00144920" w:rsidP="00632DB9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2131" w:type="dxa"/>
            <w:tcBorders>
              <w:left w:val="nil"/>
            </w:tcBorders>
            <w:shd w:val="clear" w:color="auto" w:fill="D3DFEE"/>
          </w:tcPr>
          <w:p w:rsidR="00144920" w:rsidRPr="007039A0" w:rsidRDefault="00144920" w:rsidP="00632DB9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</w:tr>
    </w:tbl>
    <w:p w:rsidR="00144920" w:rsidRDefault="00144920"/>
    <w:p w:rsidR="00EE264A" w:rsidRDefault="00EE264A" w:rsidP="00EE264A">
      <w:pPr>
        <w:pStyle w:val="1"/>
      </w:pPr>
      <w:bookmarkStart w:id="0" w:name="_Toc111601775"/>
      <w:bookmarkStart w:id="1" w:name="_Toc115434297"/>
      <w:r>
        <w:rPr>
          <w:rFonts w:hint="eastAsia"/>
        </w:rPr>
        <w:lastRenderedPageBreak/>
        <w:t>引言</w:t>
      </w:r>
      <w:bookmarkEnd w:id="0"/>
      <w:bookmarkEnd w:id="1"/>
    </w:p>
    <w:p w:rsidR="00EE264A" w:rsidRDefault="00EE264A" w:rsidP="00EE264A">
      <w:pPr>
        <w:pStyle w:val="2"/>
      </w:pPr>
      <w:bookmarkStart w:id="2" w:name="_Toc441027215"/>
      <w:bookmarkStart w:id="3" w:name="_Toc441028942"/>
      <w:bookmarkStart w:id="4" w:name="_Toc441635674"/>
      <w:bookmarkStart w:id="5" w:name="_Toc441635857"/>
      <w:bookmarkStart w:id="6" w:name="_Toc444834168"/>
      <w:bookmarkStart w:id="7" w:name="_Toc444834424"/>
      <w:bookmarkStart w:id="8" w:name="_Toc445266301"/>
      <w:bookmarkStart w:id="9" w:name="_Toc445781216"/>
      <w:bookmarkStart w:id="10" w:name="_Toc471983670"/>
      <w:bookmarkStart w:id="11" w:name="_Toc111601776"/>
      <w:bookmarkStart w:id="12" w:name="_Toc115434298"/>
      <w:r>
        <w:rPr>
          <w:rFonts w:hint="eastAsia"/>
        </w:rPr>
        <w:t>编写目的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7F1C7F" w:rsidRDefault="007F1C7F" w:rsidP="007F1C7F">
      <w:pPr>
        <w:numPr>
          <w:ilvl w:val="0"/>
          <w:numId w:val="3"/>
        </w:numPr>
        <w:tabs>
          <w:tab w:val="clear" w:pos="785"/>
          <w:tab w:val="num" w:pos="575"/>
        </w:tabs>
        <w:spacing w:line="360" w:lineRule="auto"/>
        <w:ind w:leftChars="102" w:left="574"/>
      </w:pPr>
      <w:r>
        <w:rPr>
          <w:rFonts w:hint="eastAsia"/>
        </w:rPr>
        <w:t>准确无误地理解和表达用户需求，以此作为软件开发的需求基线。</w:t>
      </w:r>
    </w:p>
    <w:p w:rsidR="007F1C7F" w:rsidRDefault="007F1C7F" w:rsidP="007F1C7F">
      <w:pPr>
        <w:numPr>
          <w:ilvl w:val="0"/>
          <w:numId w:val="3"/>
        </w:numPr>
        <w:tabs>
          <w:tab w:val="clear" w:pos="785"/>
          <w:tab w:val="num" w:pos="575"/>
        </w:tabs>
        <w:spacing w:line="360" w:lineRule="auto"/>
        <w:ind w:leftChars="102" w:left="574"/>
      </w:pPr>
      <w:r>
        <w:rPr>
          <w:rFonts w:hint="eastAsia"/>
        </w:rPr>
        <w:t>表述集成测试和试运行测试的详细标准，以此作为测试大纲和测试数据的产生依据。</w:t>
      </w:r>
    </w:p>
    <w:p w:rsidR="007F1C7F" w:rsidRPr="007F1C7F" w:rsidRDefault="007F1C7F" w:rsidP="007F1C7F"/>
    <w:p w:rsidR="00EE264A" w:rsidRDefault="00EE264A" w:rsidP="00EE264A">
      <w:pPr>
        <w:pStyle w:val="2"/>
      </w:pPr>
      <w:bookmarkStart w:id="13" w:name="_Toc115434299"/>
      <w:r w:rsidRPr="00B1376A">
        <w:rPr>
          <w:rFonts w:hint="eastAsia"/>
        </w:rPr>
        <w:t>系统简介</w:t>
      </w:r>
      <w:bookmarkEnd w:id="13"/>
    </w:p>
    <w:p w:rsidR="00524821" w:rsidRPr="00524821" w:rsidRDefault="00F708CB" w:rsidP="00F708CB">
      <w:pPr>
        <w:ind w:left="156" w:firstLineChars="200" w:firstLine="420"/>
      </w:pPr>
      <w:r>
        <w:rPr>
          <w:rFonts w:hint="eastAsia"/>
        </w:rPr>
        <w:t>H5</w:t>
      </w:r>
      <w:r>
        <w:rPr>
          <w:rFonts w:hint="eastAsia"/>
        </w:rPr>
        <w:t>微博是</w:t>
      </w:r>
      <w:r>
        <w:rPr>
          <w:rFonts w:hint="eastAsia"/>
        </w:rPr>
        <w:t>1</w:t>
      </w:r>
      <w:r>
        <w:rPr>
          <w:rFonts w:hint="eastAsia"/>
        </w:rPr>
        <w:t>个类似于新浪和腾讯微博一样的简单微博。</w:t>
      </w:r>
      <w:r w:rsidRPr="00524821">
        <w:t xml:space="preserve"> </w:t>
      </w:r>
    </w:p>
    <w:p w:rsidR="00EE264A" w:rsidRPr="00CC0BB6" w:rsidRDefault="002D0C0E" w:rsidP="00EE264A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14" w:name="_Toc115434300"/>
      <w:r>
        <w:rPr>
          <w:rFonts w:hint="eastAsia"/>
        </w:rPr>
        <w:t xml:space="preserve">1.3 </w:t>
      </w:r>
      <w:r w:rsidR="00EE264A" w:rsidRPr="00CC0BB6">
        <w:rPr>
          <w:rFonts w:hint="eastAsia"/>
        </w:rPr>
        <w:t>目标</w:t>
      </w:r>
      <w:bookmarkEnd w:id="14"/>
    </w:p>
    <w:p w:rsidR="00EE264A" w:rsidRPr="00EE264A" w:rsidRDefault="00FE1B9B" w:rsidP="005A312D">
      <w:pPr>
        <w:ind w:left="105" w:hangingChars="50" w:hanging="105"/>
      </w:pPr>
      <w:r>
        <w:rPr>
          <w:rFonts w:hint="eastAsia"/>
        </w:rPr>
        <w:t xml:space="preserve">      </w:t>
      </w:r>
      <w:r w:rsidR="00F708CB">
        <w:t>………</w:t>
      </w:r>
      <w:r w:rsidR="00F708CB">
        <w:rPr>
          <w:rFonts w:hint="eastAsia"/>
        </w:rPr>
        <w:t>..</w:t>
      </w:r>
    </w:p>
    <w:p w:rsidR="00F752F7" w:rsidRDefault="00F752F7" w:rsidP="00F752F7">
      <w:pPr>
        <w:pStyle w:val="1"/>
        <w:numPr>
          <w:ilvl w:val="0"/>
          <w:numId w:val="0"/>
        </w:numPr>
        <w:tabs>
          <w:tab w:val="num" w:pos="432"/>
        </w:tabs>
        <w:ind w:left="432" w:hanging="432"/>
      </w:pPr>
      <w:bookmarkStart w:id="15" w:name="_Toc441027241"/>
      <w:bookmarkStart w:id="16" w:name="_Toc441028968"/>
      <w:bookmarkStart w:id="17" w:name="_Toc441635710"/>
      <w:bookmarkStart w:id="18" w:name="_Toc441635893"/>
      <w:bookmarkStart w:id="19" w:name="_Toc445266337"/>
      <w:bookmarkStart w:id="20" w:name="_Toc445781251"/>
      <w:bookmarkStart w:id="21" w:name="_Toc471983705"/>
      <w:bookmarkStart w:id="22" w:name="_Toc111601794"/>
      <w:bookmarkStart w:id="23" w:name="_Toc115434302"/>
      <w:r>
        <w:rPr>
          <w:rFonts w:hint="eastAsia"/>
        </w:rPr>
        <w:t xml:space="preserve">2 </w:t>
      </w:r>
      <w:r>
        <w:rPr>
          <w:rFonts w:hint="eastAsia"/>
        </w:rPr>
        <w:t>业务需求总体概述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AE041D" w:rsidRDefault="00A31A6A" w:rsidP="00EE264A">
      <w:r>
        <w:rPr>
          <w:rFonts w:hint="eastAsia"/>
        </w:rPr>
        <w:t xml:space="preserve">     </w:t>
      </w:r>
    </w:p>
    <w:p w:rsidR="00AE041D" w:rsidRDefault="00AE041D" w:rsidP="00EE264A"/>
    <w:p w:rsidR="00AE041D" w:rsidRDefault="00AE041D" w:rsidP="00EE264A"/>
    <w:p w:rsidR="00AE041D" w:rsidRDefault="00AE041D" w:rsidP="00EE264A"/>
    <w:p w:rsidR="00AE041D" w:rsidRDefault="00AE041D" w:rsidP="00EE264A"/>
    <w:p w:rsidR="00AE041D" w:rsidRDefault="00AE041D" w:rsidP="00EE264A"/>
    <w:p w:rsidR="00AE041D" w:rsidRDefault="00AE041D" w:rsidP="00EE264A"/>
    <w:p w:rsidR="00AE041D" w:rsidRDefault="00AE041D" w:rsidP="00EE264A"/>
    <w:p w:rsidR="00AE041D" w:rsidRDefault="00AE041D" w:rsidP="00EE264A"/>
    <w:p w:rsidR="00AE041D" w:rsidRDefault="00AE041D" w:rsidP="00EE264A"/>
    <w:p w:rsidR="00AE041D" w:rsidRDefault="00AE041D" w:rsidP="00EE264A"/>
    <w:p w:rsidR="00AE041D" w:rsidRDefault="00AE041D" w:rsidP="00EE264A"/>
    <w:p w:rsidR="00AE041D" w:rsidRDefault="00AE041D" w:rsidP="00EE264A"/>
    <w:p w:rsidR="00AE041D" w:rsidRDefault="00AE041D" w:rsidP="00EE264A"/>
    <w:p w:rsidR="00AE041D" w:rsidRDefault="00AE041D" w:rsidP="00EE264A"/>
    <w:p w:rsidR="00AE041D" w:rsidRDefault="00AE041D" w:rsidP="00EE264A"/>
    <w:p w:rsidR="00AE041D" w:rsidRDefault="00AE041D" w:rsidP="00EE264A"/>
    <w:p w:rsidR="00EE264A" w:rsidRPr="00AE041D" w:rsidRDefault="00486C6D" w:rsidP="00AE041D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H5</w:t>
      </w:r>
      <w:r>
        <w:rPr>
          <w:rFonts w:hint="eastAsia"/>
          <w:sz w:val="24"/>
          <w:szCs w:val="24"/>
        </w:rPr>
        <w:t>微博</w:t>
      </w:r>
      <w:r w:rsidR="00AE041D" w:rsidRPr="00AE041D">
        <w:rPr>
          <w:rFonts w:hint="eastAsia"/>
          <w:sz w:val="24"/>
          <w:szCs w:val="24"/>
        </w:rPr>
        <w:t>程序的总体结构如下：</w:t>
      </w:r>
    </w:p>
    <w:p w:rsidR="00AE041D" w:rsidRPr="00EE264A" w:rsidRDefault="00F9311D" w:rsidP="00EE264A">
      <w:r>
        <w:object w:dxaOrig="7538" w:dyaOrig="14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25pt;height:697.5pt" o:ole="">
            <v:imagedata r:id="rId7" o:title=""/>
          </v:shape>
          <o:OLEObject Type="Embed" ProgID="Visio.Drawing.11" ShapeID="_x0000_i1025" DrawAspect="Content" ObjectID="_1406818426" r:id="rId8"/>
        </w:object>
      </w:r>
    </w:p>
    <w:p w:rsidR="00F752F7" w:rsidRDefault="00F752F7" w:rsidP="00F752F7">
      <w:pPr>
        <w:pStyle w:val="1"/>
        <w:numPr>
          <w:ilvl w:val="0"/>
          <w:numId w:val="0"/>
        </w:numPr>
        <w:tabs>
          <w:tab w:val="num" w:pos="432"/>
        </w:tabs>
        <w:ind w:left="432" w:hanging="432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业务需求详细说明</w:t>
      </w:r>
    </w:p>
    <w:p w:rsidR="00292CC0" w:rsidRPr="00387B4E" w:rsidRDefault="00292CC0"/>
    <w:sectPr w:rsidR="00292CC0" w:rsidRPr="00387B4E" w:rsidSect="00AC5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EED" w:rsidRDefault="00593EED" w:rsidP="009A7486">
      <w:r>
        <w:separator/>
      </w:r>
    </w:p>
  </w:endnote>
  <w:endnote w:type="continuationSeparator" w:id="1">
    <w:p w:rsidR="00593EED" w:rsidRDefault="00593EED" w:rsidP="009A74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EED" w:rsidRDefault="00593EED" w:rsidP="009A7486">
      <w:r>
        <w:separator/>
      </w:r>
    </w:p>
  </w:footnote>
  <w:footnote w:type="continuationSeparator" w:id="1">
    <w:p w:rsidR="00593EED" w:rsidRDefault="00593EED" w:rsidP="009A74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55072"/>
    <w:multiLevelType w:val="singleLevel"/>
    <w:tmpl w:val="6D18CC24"/>
    <w:lvl w:ilvl="0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abstractNum w:abstractNumId="1">
    <w:nsid w:val="40DA2515"/>
    <w:multiLevelType w:val="multilevel"/>
    <w:tmpl w:val="0CDE06F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5C7F4DAD"/>
    <w:multiLevelType w:val="singleLevel"/>
    <w:tmpl w:val="6D18CC24"/>
    <w:lvl w:ilvl="0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7486"/>
    <w:rsid w:val="00024406"/>
    <w:rsid w:val="000738AD"/>
    <w:rsid w:val="00095195"/>
    <w:rsid w:val="00097765"/>
    <w:rsid w:val="000A7E77"/>
    <w:rsid w:val="000B14C2"/>
    <w:rsid w:val="000C0F60"/>
    <w:rsid w:val="000D391F"/>
    <w:rsid w:val="001013A9"/>
    <w:rsid w:val="001215A8"/>
    <w:rsid w:val="001320CF"/>
    <w:rsid w:val="00144920"/>
    <w:rsid w:val="00152EFF"/>
    <w:rsid w:val="001968D2"/>
    <w:rsid w:val="00204CE8"/>
    <w:rsid w:val="00270284"/>
    <w:rsid w:val="002717E7"/>
    <w:rsid w:val="00287CA7"/>
    <w:rsid w:val="00292CC0"/>
    <w:rsid w:val="002A6BF5"/>
    <w:rsid w:val="002B5998"/>
    <w:rsid w:val="002B6503"/>
    <w:rsid w:val="002C0E3D"/>
    <w:rsid w:val="002D0C0E"/>
    <w:rsid w:val="002D2B27"/>
    <w:rsid w:val="002E3B55"/>
    <w:rsid w:val="002E4C63"/>
    <w:rsid w:val="003171F0"/>
    <w:rsid w:val="0032018A"/>
    <w:rsid w:val="00387B4E"/>
    <w:rsid w:val="0039176E"/>
    <w:rsid w:val="003A3E09"/>
    <w:rsid w:val="00400F44"/>
    <w:rsid w:val="00416B18"/>
    <w:rsid w:val="0046122B"/>
    <w:rsid w:val="00461A4E"/>
    <w:rsid w:val="0047553D"/>
    <w:rsid w:val="00477C31"/>
    <w:rsid w:val="00486C6D"/>
    <w:rsid w:val="004C0AE1"/>
    <w:rsid w:val="004C51D0"/>
    <w:rsid w:val="004F41BE"/>
    <w:rsid w:val="00505514"/>
    <w:rsid w:val="00524821"/>
    <w:rsid w:val="00572CD0"/>
    <w:rsid w:val="00572E19"/>
    <w:rsid w:val="00593EED"/>
    <w:rsid w:val="005A312D"/>
    <w:rsid w:val="005C0EAF"/>
    <w:rsid w:val="005E27FA"/>
    <w:rsid w:val="0062184C"/>
    <w:rsid w:val="006260CE"/>
    <w:rsid w:val="00630A65"/>
    <w:rsid w:val="00634A0D"/>
    <w:rsid w:val="00636A42"/>
    <w:rsid w:val="00636DCB"/>
    <w:rsid w:val="00640B0A"/>
    <w:rsid w:val="00642CBE"/>
    <w:rsid w:val="00690BA3"/>
    <w:rsid w:val="00696D31"/>
    <w:rsid w:val="006A0EE0"/>
    <w:rsid w:val="006A548B"/>
    <w:rsid w:val="006C517D"/>
    <w:rsid w:val="0072284F"/>
    <w:rsid w:val="00725C80"/>
    <w:rsid w:val="00766495"/>
    <w:rsid w:val="00767C8D"/>
    <w:rsid w:val="0078168D"/>
    <w:rsid w:val="007F1C7F"/>
    <w:rsid w:val="007F4B95"/>
    <w:rsid w:val="008E162E"/>
    <w:rsid w:val="008F06ED"/>
    <w:rsid w:val="008F618E"/>
    <w:rsid w:val="00936A1D"/>
    <w:rsid w:val="0095542A"/>
    <w:rsid w:val="00977067"/>
    <w:rsid w:val="009A7486"/>
    <w:rsid w:val="009D6378"/>
    <w:rsid w:val="009F3D8A"/>
    <w:rsid w:val="00A31A6A"/>
    <w:rsid w:val="00A54302"/>
    <w:rsid w:val="00A74F57"/>
    <w:rsid w:val="00A914F7"/>
    <w:rsid w:val="00AB165E"/>
    <w:rsid w:val="00AC5BC8"/>
    <w:rsid w:val="00AE041D"/>
    <w:rsid w:val="00B001BC"/>
    <w:rsid w:val="00B1772C"/>
    <w:rsid w:val="00B300AF"/>
    <w:rsid w:val="00B93F34"/>
    <w:rsid w:val="00BB53CF"/>
    <w:rsid w:val="00BC1D2A"/>
    <w:rsid w:val="00BE1398"/>
    <w:rsid w:val="00BF022A"/>
    <w:rsid w:val="00C17AD7"/>
    <w:rsid w:val="00C347D9"/>
    <w:rsid w:val="00C67191"/>
    <w:rsid w:val="00C7461B"/>
    <w:rsid w:val="00C75771"/>
    <w:rsid w:val="00C904DA"/>
    <w:rsid w:val="00CB2CC7"/>
    <w:rsid w:val="00CF1F58"/>
    <w:rsid w:val="00D05E0D"/>
    <w:rsid w:val="00D5195B"/>
    <w:rsid w:val="00DD5FE6"/>
    <w:rsid w:val="00E1212A"/>
    <w:rsid w:val="00E222A8"/>
    <w:rsid w:val="00E3280C"/>
    <w:rsid w:val="00E32E95"/>
    <w:rsid w:val="00E5064F"/>
    <w:rsid w:val="00E97053"/>
    <w:rsid w:val="00EC25D6"/>
    <w:rsid w:val="00ED45B2"/>
    <w:rsid w:val="00EE264A"/>
    <w:rsid w:val="00F11BE7"/>
    <w:rsid w:val="00F15C2C"/>
    <w:rsid w:val="00F27636"/>
    <w:rsid w:val="00F446F3"/>
    <w:rsid w:val="00F509C4"/>
    <w:rsid w:val="00F708CB"/>
    <w:rsid w:val="00F752F7"/>
    <w:rsid w:val="00F91616"/>
    <w:rsid w:val="00F9311D"/>
    <w:rsid w:val="00FD3649"/>
    <w:rsid w:val="00FE1B9B"/>
    <w:rsid w:val="00FF7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BC8"/>
    <w:pPr>
      <w:widowControl w:val="0"/>
      <w:jc w:val="both"/>
    </w:pPr>
  </w:style>
  <w:style w:type="paragraph" w:styleId="1">
    <w:name w:val="heading 1"/>
    <w:aliases w:val="H1,PIM 1,h1,标书1,第*部分,第A章,L1,boc,Level 1 Topic Heading"/>
    <w:basedOn w:val="a"/>
    <w:next w:val="a"/>
    <w:link w:val="1Char"/>
    <w:qFormat/>
    <w:rsid w:val="00EE264A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"/>
    <w:basedOn w:val="a"/>
    <w:next w:val="a"/>
    <w:link w:val="2Char"/>
    <w:qFormat/>
    <w:rsid w:val="00EE264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aliases w:val="sect1.2.3,H3,h3,3rd level,Bold Head,bh,level_3,PIM 3,Level 3 Head,Heading 3 - old,sect1.2.31,sect1.2.32,sect1.2.311,sect1.2.33,sect1.2.312,prop3,3,3heading,heading 3,Heading 31,l3,CT,BOD 0,ISO2,L3,H3 Char Char,sect1.2.34,sect1.2.35,sect1.2.36"/>
    <w:basedOn w:val="a"/>
    <w:next w:val="a"/>
    <w:link w:val="3Char"/>
    <w:autoRedefine/>
    <w:qFormat/>
    <w:rsid w:val="00EE264A"/>
    <w:pPr>
      <w:keepNext/>
      <w:keepLines/>
      <w:numPr>
        <w:ilvl w:val="2"/>
        <w:numId w:val="1"/>
      </w:numPr>
      <w:spacing w:before="180" w:after="180"/>
      <w:outlineLvl w:val="2"/>
    </w:pPr>
    <w:rPr>
      <w:rFonts w:ascii="Arial" w:eastAsia="宋体" w:hAnsi="Arial" w:cs="Times New Roman"/>
      <w:b/>
      <w:sz w:val="28"/>
      <w:szCs w:val="28"/>
    </w:rPr>
  </w:style>
  <w:style w:type="paragraph" w:styleId="4">
    <w:name w:val="heading 4"/>
    <w:aliases w:val="H4,Ref Heading 1,rh1,Heading sql,sect 1.2.3.4,h4,First Subheading,Level 2 - a,Map Title,- Minor Side,4,4heading,PIM 4,bullet,bl,bb,l4,h41,h42,h43,h411,h44,h412,h45,h413,h46,h414,h47,h48,h415,h49,h410,h416,h417,h418,h419,h420,h4110,h421,标题 4 Char Ch"/>
    <w:basedOn w:val="a"/>
    <w:next w:val="a"/>
    <w:link w:val="4Char"/>
    <w:qFormat/>
    <w:rsid w:val="00EE264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aliases w:val="dash,ds,dd"/>
    <w:basedOn w:val="a"/>
    <w:next w:val="a"/>
    <w:link w:val="5Char"/>
    <w:qFormat/>
    <w:rsid w:val="00EE264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EE264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aliases w:val="不用"/>
    <w:basedOn w:val="a"/>
    <w:next w:val="a"/>
    <w:link w:val="7Char"/>
    <w:qFormat/>
    <w:rsid w:val="00EE264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aliases w:val="不用8"/>
    <w:basedOn w:val="a"/>
    <w:next w:val="a"/>
    <w:link w:val="8Char"/>
    <w:qFormat/>
    <w:rsid w:val="00EE264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aliases w:val="不用9"/>
    <w:basedOn w:val="a"/>
    <w:next w:val="a"/>
    <w:link w:val="9Char"/>
    <w:qFormat/>
    <w:rsid w:val="00EE264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7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74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74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7486"/>
    <w:rPr>
      <w:sz w:val="18"/>
      <w:szCs w:val="18"/>
    </w:rPr>
  </w:style>
  <w:style w:type="character" w:customStyle="1" w:styleId="1Char">
    <w:name w:val="标题 1 Char"/>
    <w:aliases w:val="H1 Char,PIM 1 Char,h1 Char,标书1 Char,第*部分 Char,第A章 Char,L1 Char,boc Char,Level 1 Topic Heading Char"/>
    <w:basedOn w:val="a0"/>
    <w:link w:val="1"/>
    <w:rsid w:val="00EE264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basedOn w:val="a0"/>
    <w:link w:val="2"/>
    <w:rsid w:val="00EE264A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sect1.2.3 Char,H3 Char,h3 Char,3rd level Char,Bold Head Char,bh Char,level_3 Char,PIM 3 Char,Level 3 Head Char,Heading 3 - old Char,sect1.2.31 Char,sect1.2.32 Char,sect1.2.311 Char,sect1.2.33 Char,sect1.2.312 Char,prop3 Char,3 Char,l3 Char"/>
    <w:basedOn w:val="a0"/>
    <w:link w:val="3"/>
    <w:rsid w:val="00EE264A"/>
    <w:rPr>
      <w:rFonts w:ascii="Arial" w:eastAsia="宋体" w:hAnsi="Arial" w:cs="Times New Roman"/>
      <w:b/>
      <w:sz w:val="28"/>
      <w:szCs w:val="28"/>
    </w:rPr>
  </w:style>
  <w:style w:type="character" w:customStyle="1" w:styleId="4Char">
    <w:name w:val="标题 4 Char"/>
    <w:aliases w:val="H4 Char,Ref Heading 1 Char,rh1 Char,Heading sql Char,sect 1.2.3.4 Char,h4 Char,First Subheading Char,Level 2 - a Char,Map Title Char,- Minor Side Char,4 Char,4heading Char,PIM 4 Char,bullet Char,bl Char,bb Char,l4 Char,h41 Char,h42 Char"/>
    <w:basedOn w:val="a0"/>
    <w:link w:val="4"/>
    <w:rsid w:val="00EE264A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aliases w:val="dash Char,ds Char,dd Char"/>
    <w:basedOn w:val="a0"/>
    <w:link w:val="5"/>
    <w:rsid w:val="00EE264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EE264A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aliases w:val="不用 Char"/>
    <w:basedOn w:val="a0"/>
    <w:link w:val="7"/>
    <w:rsid w:val="00EE264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aliases w:val="不用8 Char"/>
    <w:basedOn w:val="a0"/>
    <w:link w:val="8"/>
    <w:rsid w:val="00EE264A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aliases w:val="不用9 Char"/>
    <w:basedOn w:val="a0"/>
    <w:link w:val="9"/>
    <w:rsid w:val="00EE264A"/>
    <w:rPr>
      <w:rFonts w:ascii="Arial" w:eastAsia="黑体" w:hAnsi="Arial" w:cs="Times New Roman"/>
      <w:szCs w:val="21"/>
    </w:rPr>
  </w:style>
  <w:style w:type="character" w:styleId="a5">
    <w:name w:val="Hyperlink"/>
    <w:basedOn w:val="a0"/>
    <w:uiPriority w:val="99"/>
    <w:unhideWhenUsed/>
    <w:rsid w:val="00C17A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Josie.Lee</dc:creator>
  <cp:keywords/>
  <dc:description/>
  <cp:lastModifiedBy>Raymond</cp:lastModifiedBy>
  <cp:revision>118</cp:revision>
  <dcterms:created xsi:type="dcterms:W3CDTF">2009-05-06T14:41:00Z</dcterms:created>
  <dcterms:modified xsi:type="dcterms:W3CDTF">2012-08-18T10:07:00Z</dcterms:modified>
</cp:coreProperties>
</file>